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14-Day Roadmap: Full-Featured RAG System with LangGraph + CRAG</w:t>
        <w:br/>
        <w:t>Day 1: RAG + LangGraph Setup</w:t>
        <w:br/>
        <w:t>Understand RAG, install dependencies, set OpenAI key. Resources: FreeCodeCamp RAG video, LangGraph</w:t>
        <w:br/>
        <w:t>docs.</w:t>
        <w:br/>
        <w:t>Day 2: LangGraph Basics + State Machine</w:t>
        <w:br/>
        <w:t>Build a dummy graph with 2-3 states and transitions. Understand State, Node, and Flow.</w:t>
        <w:br/>
        <w:t>Day 3: Document Loading + Indexing</w:t>
        <w:br/>
        <w:t>Ingest and index PDFs using PyMuPDF or PDFPlumber, chunk with RecursiveCharacterTextSplitter, store</w:t>
        <w:br/>
        <w:t>with FAISS.</w:t>
        <w:br/>
        <w:t>Day 4: Retrieval Node</w:t>
        <w:br/>
        <w:t>Implement the retrieval logic using langchain retriever. Return top-k relevant documents.</w:t>
        <w:br/>
        <w:t>Day 5: Evaluation Node (CRAG logic)</w:t>
        <w:br/>
        <w:t>Use LLM to score retrieved docs: Correct, Ambiguous, Incorrect. Route accordingly.</w:t>
        <w:br/>
        <w:t>Day 6: Answer Generation + Decompose/Recompose</w:t>
        <w:br/>
        <w:t>Generate final answers from refined context. Decompose facts then recompose for answer.</w:t>
        <w:br/>
        <w:t>Day 7: Connect All in LangGraph</w:t>
        <w:br/>
        <w:t>Connect all states in LangGraph, test with basic queries. Save as `basic_crag_graph.py`.</w:t>
        <w:br/>
        <w:t>Day 8: Multi-Input Upload (PDFs, URLs, Images, Audio)</w:t>
        <w:br/>
        <w:t>Enable PDF, URL, image (OCR), audio (Whisper) uploads. Normalize to plain text and embed.</w:t>
        <w:br/>
        <w:t>Day 9: Memory Integration</w:t>
        <w:br/>
        <w:t>Add session-level memory using LangChain's ConversationBufferMemory to retain chat context and</w:t>
      </w:r>
    </w:p>
    <w:p>
      <w:r>
        <w:t>14-Day Roadmap: Full-Featured RAG System with LangGraph + CRAG</w:t>
        <w:br/>
        <w:t>highlights.</w:t>
        <w:br/>
        <w:t>Day 10: Summarization + Highlighting</w:t>
        <w:br/>
        <w:t>Let users summarize and highlight documents, saving them to memory for future reference or citations.</w:t>
        <w:br/>
        <w:t>Day 11: Document Comparison Tool</w:t>
        <w:br/>
        <w:t>Compare two or more docs using side-by-side summary and LLM-driven comparison.</w:t>
        <w:br/>
        <w:t>Day 12: Web UI with Streamlit or Gradio</w:t>
        <w:br/>
        <w:t>Build a Streamlit/Gradio UI with file upload, chat interface, highlighting, and doc comparison.</w:t>
        <w:br/>
        <w:t>Day 13: Evaluation + Fine-tuning</w:t>
        <w:br/>
        <w:t>Test ambiguous queries, analyze CRAG vs RAG output, integrate evaluators like TruLens.</w:t>
        <w:br/>
        <w:t>Day 14: Polish + Deploy</w:t>
        <w:br/>
        <w:t>Deploy the app to HuggingFace Spaces, Render, or Railway. Create README, push to GitHub, and polish</w:t>
        <w:br/>
        <w:t>UX.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